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Estamos realizando as configurações iniciais para a integração</w:t>
        <w:br/>
        <w:t xml:space="preserve">    do Python com o word.</w:t>
        <w:br/>
        <w:br/>
        <w:t xml:space="preserve">        O faturamento da empresa no dia 04 de março de 2024 foi de R$ 1000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lgerian" w:hAnsi="Algerian"/>
      <w:i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